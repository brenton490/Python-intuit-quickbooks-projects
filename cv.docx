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370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7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Brandon | 123-123-1234 | example@gmail.com</w:t>
      </w:r>
    </w:p>
    <w:p>
      <w:pPr>
        <w:pStyle w:val="Heading1"/>
      </w:pPr>
      <w:r>
        <w:t>About Me</w:t>
      </w:r>
    </w:p>
    <w:p>
      <w:r>
        <w:t>I love to code on spare time.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CodeRus </w:t>
      </w:r>
      <w:r>
        <w:rPr>
          <w:i/>
        </w:rPr>
        <w:t>2010 - 2015</w:t>
        <w:br/>
      </w:r>
      <w:r>
        <w:t>Selling coding projects.</w:t>
      </w:r>
    </w:p>
    <w:p>
      <w:r>
        <w:rPr>
          <w:b/>
        </w:rPr>
        <w:t xml:space="preserve">Coding Rookies </w:t>
      </w:r>
      <w:r>
        <w:rPr>
          <w:i/>
        </w:rPr>
        <w:t>2015 - 2020</w:t>
        <w:br/>
      </w:r>
      <w:r>
        <w:t>Teaching coding python.</w:t>
      </w:r>
    </w:p>
    <w:p>
      <w:pPr>
        <w:pStyle w:val="Heading1"/>
      </w:pPr>
      <w:r>
        <w:t>Skills</w:t>
      </w:r>
    </w:p>
    <w:p>
      <w:pPr>
        <w:pStyle w:val="ListBullet"/>
      </w:pPr>
      <w:r>
        <w:t>Computers</w:t>
      </w:r>
    </w:p>
    <w:p>
      <w:pPr>
        <w:pStyle w:val="ListBullet"/>
      </w:pPr>
      <w:r>
        <w:t>Coding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My CV Builder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